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DC427" w14:textId="5FBBA7EC" w:rsidR="00B538B0" w:rsidRDefault="00000000">
      <w:pPr>
        <w:pStyle w:val="Title"/>
      </w:pPr>
      <w:r>
        <w:t>Part</w:t>
      </w:r>
      <w:r w:rsidR="00AF31B4">
        <w:t xml:space="preserve"> </w:t>
      </w:r>
      <w:r>
        <w:t>A</w:t>
      </w:r>
    </w:p>
    <w:p w14:paraId="73EB07A6" w14:textId="77777777" w:rsidR="00B538B0" w:rsidRDefault="00000000">
      <w:r>
        <w:t>import java.util.*;</w:t>
      </w:r>
      <w:r>
        <w:br/>
      </w:r>
      <w:r>
        <w:br/>
        <w:t>public class SumUsingAutoboxing {</w:t>
      </w:r>
      <w:r>
        <w:br/>
        <w:t xml:space="preserve">    public static void main(String[] args) {</w:t>
      </w:r>
      <w:r>
        <w:br/>
        <w:t xml:space="preserve">        Scanner sc = new Scanner(System.in);</w:t>
      </w:r>
      <w:r>
        <w:br/>
        <w:t xml:space="preserve">        ArrayList&lt;Integer&gt; numbers = new ArrayList&lt;&gt;();</w:t>
      </w:r>
      <w:r>
        <w:br/>
        <w:t xml:space="preserve">        </w:t>
      </w:r>
      <w:r>
        <w:br/>
        <w:t xml:space="preserve">        System.out.println("Enter integers (type 'done' to finish):");</w:t>
      </w:r>
      <w:r>
        <w:br/>
        <w:t xml:space="preserve">        </w:t>
      </w:r>
      <w:r>
        <w:br/>
        <w:t xml:space="preserve">        while (true) {</w:t>
      </w:r>
      <w:r>
        <w:br/>
        <w:t xml:space="preserve">            String input = sc.nextLine();</w:t>
      </w:r>
      <w:r>
        <w:br/>
        <w:t xml:space="preserve">            if (input.equalsIgnoreCase("done")) {</w:t>
      </w:r>
      <w:r>
        <w:br/>
        <w:t xml:space="preserve">                break;</w:t>
      </w:r>
      <w:r>
        <w:br/>
        <w:t xml:space="preserve">            }</w:t>
      </w:r>
      <w:r>
        <w:br/>
        <w:t xml:space="preserve">            try {</w:t>
      </w:r>
      <w:r>
        <w:br/>
        <w:t xml:space="preserve">                // String parsing to int then autoboxing into Integer</w:t>
      </w:r>
      <w:r>
        <w:br/>
        <w:t xml:space="preserve">                int num = Integer.parseInt(input);</w:t>
      </w:r>
      <w:r>
        <w:br/>
        <w:t xml:space="preserve">                numbers.add(num); // Autoboxing</w:t>
      </w:r>
      <w:r>
        <w:br/>
        <w:t xml:space="preserve">            } catch (NumberFormatException e) {</w:t>
      </w:r>
      <w:r>
        <w:br/>
        <w:t xml:space="preserve">                System.out.println("Invalid input, please enter an integer or 'done'.");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r>
        <w:br/>
        <w:t xml:space="preserve">        int sum = 0;</w:t>
      </w:r>
      <w:r>
        <w:br/>
        <w:t xml:space="preserve">        for (Integer n : numbers) {</w:t>
      </w:r>
      <w:r>
        <w:br/>
        <w:t xml:space="preserve">            sum += n; // Unboxing</w:t>
      </w:r>
      <w:r>
        <w:br/>
        <w:t xml:space="preserve">        }</w:t>
      </w:r>
      <w:r>
        <w:br/>
        <w:t xml:space="preserve">        </w:t>
      </w:r>
      <w:r>
        <w:br/>
        <w:t xml:space="preserve">        System.out.println("The sum of integers is: " + sum);</w:t>
      </w:r>
      <w:r>
        <w:br/>
        <w:t xml:space="preserve">        sc.close();</w:t>
      </w:r>
      <w:r>
        <w:br/>
        <w:t xml:space="preserve">    }</w:t>
      </w:r>
      <w:r>
        <w:br/>
        <w:t>}</w:t>
      </w:r>
    </w:p>
    <w:sectPr w:rsidR="00B538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7437189">
    <w:abstractNumId w:val="8"/>
  </w:num>
  <w:num w:numId="2" w16cid:durableId="1556356180">
    <w:abstractNumId w:val="6"/>
  </w:num>
  <w:num w:numId="3" w16cid:durableId="233056058">
    <w:abstractNumId w:val="5"/>
  </w:num>
  <w:num w:numId="4" w16cid:durableId="1328050104">
    <w:abstractNumId w:val="4"/>
  </w:num>
  <w:num w:numId="5" w16cid:durableId="278952587">
    <w:abstractNumId w:val="7"/>
  </w:num>
  <w:num w:numId="6" w16cid:durableId="1927768915">
    <w:abstractNumId w:val="3"/>
  </w:num>
  <w:num w:numId="7" w16cid:durableId="930816205">
    <w:abstractNumId w:val="2"/>
  </w:num>
  <w:num w:numId="8" w16cid:durableId="672951398">
    <w:abstractNumId w:val="1"/>
  </w:num>
  <w:num w:numId="9" w16cid:durableId="1101413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696A"/>
    <w:rsid w:val="00AA1D8D"/>
    <w:rsid w:val="00AF31B4"/>
    <w:rsid w:val="00B47730"/>
    <w:rsid w:val="00B538B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450AE6"/>
  <w14:defaultImageDpi w14:val="300"/>
  <w15:docId w15:val="{AEE43F33-4BEF-4442-B2BA-64196E02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Sourabh 0</cp:lastModifiedBy>
  <cp:revision>2</cp:revision>
  <dcterms:created xsi:type="dcterms:W3CDTF">2013-12-23T23:15:00Z</dcterms:created>
  <dcterms:modified xsi:type="dcterms:W3CDTF">2025-10-03T12:05:00Z</dcterms:modified>
  <cp:category/>
</cp:coreProperties>
</file>