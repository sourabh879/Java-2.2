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1A78E" w14:textId="79E71137" w:rsidR="00A71722" w:rsidRDefault="00000000">
      <w:pPr>
        <w:pStyle w:val="Title"/>
      </w:pPr>
      <w:r>
        <w:t>Part</w:t>
      </w:r>
      <w:r w:rsidR="0012591A">
        <w:t xml:space="preserve"> </w:t>
      </w:r>
      <w:r>
        <w:t>B</w:t>
      </w:r>
    </w:p>
    <w:p w14:paraId="5205D651" w14:textId="77777777" w:rsidR="00A71722" w:rsidRDefault="00000000">
      <w:r>
        <w:t>import java.io.*;</w:t>
      </w:r>
      <w:r>
        <w:br/>
      </w:r>
      <w:r>
        <w:br/>
        <w:t>class Student implements Serializable {</w:t>
      </w:r>
      <w:r>
        <w:br/>
        <w:t xml:space="preserve">    private static final long serialVersionUID = 1L;</w:t>
      </w:r>
      <w:r>
        <w:br/>
        <w:t xml:space="preserve">    int studentID;</w:t>
      </w:r>
      <w:r>
        <w:br/>
        <w:t xml:space="preserve">    String name;</w:t>
      </w:r>
      <w:r>
        <w:br/>
        <w:t xml:space="preserve">    double grade;</w:t>
      </w:r>
      <w:r>
        <w:br/>
      </w:r>
      <w:r>
        <w:br/>
        <w:t xml:space="preserve">    Student(int studentID, String name, double grade) {</w:t>
      </w:r>
      <w:r>
        <w:br/>
        <w:t xml:space="preserve">        this.studentID = studentID;</w:t>
      </w:r>
      <w:r>
        <w:br/>
        <w:t xml:space="preserve">        this.name = name;</w:t>
      </w:r>
      <w:r>
        <w:br/>
        <w:t xml:space="preserve">        this.grade = grade;</w:t>
      </w:r>
      <w:r>
        <w:br/>
        <w:t xml:space="preserve">    }</w:t>
      </w:r>
      <w:r>
        <w:br/>
      </w:r>
      <w:r>
        <w:br/>
        <w:t xml:space="preserve">    void display() {</w:t>
      </w:r>
      <w:r>
        <w:br/>
        <w:t xml:space="preserve">        System.out.println("Student ID: " + studentID);</w:t>
      </w:r>
      <w:r>
        <w:br/>
        <w:t xml:space="preserve">        System.out.println("Name: " + name);</w:t>
      </w:r>
      <w:r>
        <w:br/>
        <w:t xml:space="preserve">        System.out.println("Grade: " + grade);</w:t>
      </w:r>
      <w:r>
        <w:br/>
        <w:t xml:space="preserve">    }</w:t>
      </w:r>
      <w:r>
        <w:br/>
        <w:t>}</w:t>
      </w:r>
      <w:r>
        <w:br/>
      </w:r>
      <w:r>
        <w:br/>
        <w:t>public class StudentSerialization {</w:t>
      </w:r>
      <w:r>
        <w:br/>
        <w:t xml:space="preserve">    public static void main(String[] args) {</w:t>
      </w:r>
      <w:r>
        <w:br/>
        <w:t xml:space="preserve">        String filename = "student.ser";</w:t>
      </w:r>
      <w:r>
        <w:br/>
      </w:r>
      <w:r>
        <w:br/>
        <w:t xml:space="preserve">        // Serialization</w:t>
      </w:r>
      <w:r>
        <w:br/>
        <w:t xml:space="preserve">        try {</w:t>
      </w:r>
      <w:r>
        <w:br/>
        <w:t xml:space="preserve">            Student s1 = new Student(101, "Alice", 89.5);</w:t>
      </w:r>
      <w:r>
        <w:br/>
        <w:t xml:space="preserve">            FileOutputStream fos = new FileOutputStream(filename);</w:t>
      </w:r>
      <w:r>
        <w:br/>
        <w:t xml:space="preserve">            ObjectOutputStream oos = new ObjectOutputStream(fos);</w:t>
      </w:r>
      <w:r>
        <w:br/>
        <w:t xml:space="preserve">            oos.writeObject(s1);</w:t>
      </w:r>
      <w:r>
        <w:br/>
        <w:t xml:space="preserve">            oos.close();</w:t>
      </w:r>
      <w:r>
        <w:br/>
        <w:t xml:space="preserve">            fos.close();</w:t>
      </w:r>
      <w:r>
        <w:br/>
        <w:t xml:space="preserve">            System.out.println("Student object has been serialized.");</w:t>
      </w:r>
      <w:r>
        <w:br/>
        <w:t xml:space="preserve">        } catch (IOException ioe) {</w:t>
      </w:r>
      <w:r>
        <w:br/>
        <w:t xml:space="preserve">            ioe.printStackTrace();</w:t>
      </w:r>
      <w:r>
        <w:br/>
        <w:t xml:space="preserve">        }</w:t>
      </w:r>
      <w:r>
        <w:br/>
      </w:r>
      <w:r>
        <w:br/>
        <w:t xml:space="preserve">        // Deserialization</w:t>
      </w:r>
      <w:r>
        <w:br/>
        <w:t xml:space="preserve">        try {</w:t>
      </w:r>
      <w:r>
        <w:br/>
      </w:r>
      <w:r>
        <w:lastRenderedPageBreak/>
        <w:t xml:space="preserve">            FileInputStream fis = new FileInputStream(filename);</w:t>
      </w:r>
      <w:r>
        <w:br/>
        <w:t xml:space="preserve">            ObjectInputStream ois = new ObjectInputStream(fis);</w:t>
      </w:r>
      <w:r>
        <w:br/>
        <w:t xml:space="preserve">            Student s2 = (Student) ois.readObject();</w:t>
      </w:r>
      <w:r>
        <w:br/>
        <w:t xml:space="preserve">            ois.close();</w:t>
      </w:r>
      <w:r>
        <w:br/>
        <w:t xml:space="preserve">            fis.close();</w:t>
      </w:r>
      <w:r>
        <w:br/>
        <w:t xml:space="preserve">            System.out.println("Student object has been deserialized.");</w:t>
      </w:r>
      <w:r>
        <w:br/>
        <w:t xml:space="preserve">            s2.display();</w:t>
      </w:r>
      <w:r>
        <w:br/>
        <w:t xml:space="preserve">        } catch (IOException | ClassNotFoundException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sectPr w:rsidR="00A71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047335">
    <w:abstractNumId w:val="8"/>
  </w:num>
  <w:num w:numId="2" w16cid:durableId="1504393948">
    <w:abstractNumId w:val="6"/>
  </w:num>
  <w:num w:numId="3" w16cid:durableId="2052456449">
    <w:abstractNumId w:val="5"/>
  </w:num>
  <w:num w:numId="4" w16cid:durableId="1884519294">
    <w:abstractNumId w:val="4"/>
  </w:num>
  <w:num w:numId="5" w16cid:durableId="2045251810">
    <w:abstractNumId w:val="7"/>
  </w:num>
  <w:num w:numId="6" w16cid:durableId="496847538">
    <w:abstractNumId w:val="3"/>
  </w:num>
  <w:num w:numId="7" w16cid:durableId="973753498">
    <w:abstractNumId w:val="2"/>
  </w:num>
  <w:num w:numId="8" w16cid:durableId="1728993027">
    <w:abstractNumId w:val="1"/>
  </w:num>
  <w:num w:numId="9" w16cid:durableId="27787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91A"/>
    <w:rsid w:val="0015074B"/>
    <w:rsid w:val="0029639D"/>
    <w:rsid w:val="00326F90"/>
    <w:rsid w:val="006014FC"/>
    <w:rsid w:val="00A717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F1B65"/>
  <w14:defaultImageDpi w14:val="300"/>
  <w15:docId w15:val="{231FE673-E4BD-47AB-BF49-F036E32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Sourabh 0</cp:lastModifiedBy>
  <cp:revision>2</cp:revision>
  <dcterms:created xsi:type="dcterms:W3CDTF">2013-12-23T23:15:00Z</dcterms:created>
  <dcterms:modified xsi:type="dcterms:W3CDTF">2025-10-03T12:06:00Z</dcterms:modified>
  <cp:category/>
</cp:coreProperties>
</file>