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9728A" w14:textId="4AB422D2" w:rsidR="0001564C" w:rsidRDefault="00000000">
      <w:pPr>
        <w:pStyle w:val="Title"/>
      </w:pPr>
      <w:r>
        <w:t>Part</w:t>
      </w:r>
      <w:r w:rsidR="0084778C">
        <w:t xml:space="preserve"> </w:t>
      </w:r>
      <w:r>
        <w:t>C</w:t>
      </w:r>
    </w:p>
    <w:p w14:paraId="35EBC311" w14:textId="77777777" w:rsidR="0001564C" w:rsidRDefault="00000000">
      <w:r>
        <w:t>import java.io.*;</w:t>
      </w:r>
      <w:r>
        <w:br/>
        <w:t>import java.util.*;</w:t>
      </w:r>
      <w:r>
        <w:br/>
      </w:r>
      <w:r>
        <w:br/>
        <w:t>class Employee {</w:t>
      </w:r>
      <w:r>
        <w:br/>
        <w:t xml:space="preserve">    int id;</w:t>
      </w:r>
      <w:r>
        <w:br/>
        <w:t xml:space="preserve">    String name;</w:t>
      </w:r>
      <w:r>
        <w:br/>
        <w:t xml:space="preserve">    String designation;</w:t>
      </w:r>
      <w:r>
        <w:br/>
        <w:t xml:space="preserve">    double salary;</w:t>
      </w:r>
      <w:r>
        <w:br/>
      </w:r>
      <w:r>
        <w:br/>
        <w:t xml:space="preserve">    Employee(int id, String name, String designation, double salary) {</w:t>
      </w:r>
      <w:r>
        <w:br/>
        <w:t xml:space="preserve">        this.id = id;</w:t>
      </w:r>
      <w:r>
        <w:br/>
        <w:t xml:space="preserve">        this.name = name;</w:t>
      </w:r>
      <w:r>
        <w:br/>
        <w:t xml:space="preserve">        this.designation = designation;</w:t>
      </w:r>
      <w:r>
        <w:br/>
        <w:t xml:space="preserve">        this.salary = salary;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String toString() {</w:t>
      </w:r>
      <w:r>
        <w:br/>
        <w:t xml:space="preserve">        return "ID: " + id + ", Name: " + name + ", Designation: " + designation + ", Salary: " + salary;</w:t>
      </w:r>
      <w:r>
        <w:br/>
        <w:t xml:space="preserve">    }</w:t>
      </w:r>
      <w:r>
        <w:br/>
        <w:t>}</w:t>
      </w:r>
      <w:r>
        <w:br/>
      </w:r>
      <w:r>
        <w:br/>
        <w:t>public class EmployeeManagementSystem {</w:t>
      </w:r>
      <w:r>
        <w:br/>
        <w:t xml:space="preserve">    private static final String FILE_NAME = "employees.txt";</w:t>
      </w:r>
      <w:r>
        <w:br/>
      </w:r>
      <w:r>
        <w:br/>
        <w:t xml:space="preserve">    public static void addEmployee(Employee emp) {</w:t>
      </w:r>
      <w:r>
        <w:br/>
        <w:t xml:space="preserve">        try (BufferedWriter bw = new BufferedWriter(new FileWriter(FILE_NAME, true))) {</w:t>
      </w:r>
      <w:r>
        <w:br/>
        <w:t xml:space="preserve">            bw.write(emp.id + "," + emp.name + "," + emp.designation + "," + emp.salary);</w:t>
      </w:r>
      <w:r>
        <w:br/>
        <w:t xml:space="preserve">            bw.newLine();</w:t>
      </w:r>
      <w:r>
        <w:br/>
        <w:t xml:space="preserve">        } catch (IOException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static void displayEmployees() {</w:t>
      </w:r>
      <w:r>
        <w:br/>
        <w:t xml:space="preserve">        try (BufferedReader br = new BufferedReader(new FileReader(FILE_NAME))) {</w:t>
      </w:r>
      <w:r>
        <w:br/>
        <w:t xml:space="preserve">            String line;</w:t>
      </w:r>
      <w:r>
        <w:br/>
        <w:t xml:space="preserve">            while ((line = br.readLine()) != null) {</w:t>
      </w:r>
      <w:r>
        <w:br/>
        <w:t xml:space="preserve">                String[] data = line.split(",");</w:t>
      </w:r>
      <w:r>
        <w:br/>
      </w:r>
      <w:r>
        <w:lastRenderedPageBreak/>
        <w:t xml:space="preserve">                System.out.println("ID: " + data[0] + ", Name: " + data[1] + ", Designation: " + data[2] + ", Salary: " + data[3]);</w:t>
      </w:r>
      <w:r>
        <w:br/>
        <w:t xml:space="preserve">            }</w:t>
      </w:r>
      <w:r>
        <w:br/>
        <w:t xml:space="preserve">        } catch (IOException e) {</w:t>
      </w:r>
      <w:r>
        <w:br/>
        <w:t xml:space="preserve">            e.printStackTrace();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Scanner sc = new Scanner(System.in);</w:t>
      </w:r>
      <w:r>
        <w:br/>
        <w:t xml:space="preserve">        while (true) {</w:t>
      </w:r>
      <w:r>
        <w:br/>
        <w:t xml:space="preserve">            System.out.println("\n--- Employee Management System ---");</w:t>
      </w:r>
      <w:r>
        <w:br/>
        <w:t xml:space="preserve">            System.out.println("1. Add Employee");</w:t>
      </w:r>
      <w:r>
        <w:br/>
        <w:t xml:space="preserve">            System.out.println("2. Display All Employees");</w:t>
      </w:r>
      <w:r>
        <w:br/>
        <w:t xml:space="preserve">            System.out.println("3. Exit");</w:t>
      </w:r>
      <w:r>
        <w:br/>
        <w:t xml:space="preserve">            System.out.print("Enter your choice: ");</w:t>
      </w:r>
      <w:r>
        <w:br/>
        <w:t xml:space="preserve">            int choice = sc.nextInt();</w:t>
      </w:r>
      <w:r>
        <w:br/>
        <w:t xml:space="preserve">            sc.nextLine(); // consume newline</w:t>
      </w:r>
      <w:r>
        <w:br/>
      </w:r>
      <w:r>
        <w:br/>
        <w:t xml:space="preserve">            switch (choice) {</w:t>
      </w:r>
      <w:r>
        <w:br/>
        <w:t xml:space="preserve">                case 1:</w:t>
      </w:r>
      <w:r>
        <w:br/>
        <w:t xml:space="preserve">                    System.out.print("Enter ID: ");</w:t>
      </w:r>
      <w:r>
        <w:br/>
        <w:t xml:space="preserve">                    int id = sc.nextInt();</w:t>
      </w:r>
      <w:r>
        <w:br/>
        <w:t xml:space="preserve">                    sc.nextLine();</w:t>
      </w:r>
      <w:r>
        <w:br/>
        <w:t xml:space="preserve">                    System.out.print("Enter Name: ");</w:t>
      </w:r>
      <w:r>
        <w:br/>
        <w:t xml:space="preserve">                    String name = sc.nextLine();</w:t>
      </w:r>
      <w:r>
        <w:br/>
        <w:t xml:space="preserve">                    System.out.print("Enter Designation: ");</w:t>
      </w:r>
      <w:r>
        <w:br/>
        <w:t xml:space="preserve">                    String designation = sc.nextLine();</w:t>
      </w:r>
      <w:r>
        <w:br/>
        <w:t xml:space="preserve">                    System.out.print("Enter Salary: ");</w:t>
      </w:r>
      <w:r>
        <w:br/>
        <w:t xml:space="preserve">                    double salary = sc.nextDouble();</w:t>
      </w:r>
      <w:r>
        <w:br/>
        <w:t xml:space="preserve">                    Employee emp = new Employee(id, name, designation, salary);</w:t>
      </w:r>
      <w:r>
        <w:br/>
        <w:t xml:space="preserve">                    addEmployee(emp);</w:t>
      </w:r>
      <w:r>
        <w:br/>
        <w:t xml:space="preserve">                    System.out.println("Employee added successfully.");</w:t>
      </w:r>
      <w:r>
        <w:br/>
        <w:t xml:space="preserve">                    break;</w:t>
      </w:r>
      <w:r>
        <w:br/>
      </w:r>
      <w:r>
        <w:br/>
        <w:t xml:space="preserve">                case 2:</w:t>
      </w:r>
      <w:r>
        <w:br/>
        <w:t xml:space="preserve">                    System.out.println("\nEmployee Records:");</w:t>
      </w:r>
      <w:r>
        <w:br/>
        <w:t xml:space="preserve">                    displayEmployees();</w:t>
      </w:r>
      <w:r>
        <w:br/>
        <w:t xml:space="preserve">                    break;</w:t>
      </w:r>
      <w:r>
        <w:br/>
      </w:r>
      <w:r>
        <w:br/>
        <w:t xml:space="preserve">                case 3:</w:t>
      </w:r>
      <w:r>
        <w:br/>
        <w:t xml:space="preserve">                    System.out.println("Exiting...");</w:t>
      </w:r>
      <w:r>
        <w:br/>
        <w:t xml:space="preserve">                    sc.close();</w:t>
      </w:r>
      <w:r>
        <w:br/>
      </w:r>
      <w:r>
        <w:lastRenderedPageBreak/>
        <w:t xml:space="preserve">                    return;</w:t>
      </w:r>
      <w:r>
        <w:br/>
      </w:r>
      <w:r>
        <w:br/>
        <w:t xml:space="preserve">                default:</w:t>
      </w:r>
      <w:r>
        <w:br/>
        <w:t xml:space="preserve">                    System.out.println("Invalid choice. Try again.");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sectPr w:rsidR="000156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97211">
    <w:abstractNumId w:val="8"/>
  </w:num>
  <w:num w:numId="2" w16cid:durableId="104156112">
    <w:abstractNumId w:val="6"/>
  </w:num>
  <w:num w:numId="3" w16cid:durableId="706107216">
    <w:abstractNumId w:val="5"/>
  </w:num>
  <w:num w:numId="4" w16cid:durableId="2005932519">
    <w:abstractNumId w:val="4"/>
  </w:num>
  <w:num w:numId="5" w16cid:durableId="574051462">
    <w:abstractNumId w:val="7"/>
  </w:num>
  <w:num w:numId="6" w16cid:durableId="339627520">
    <w:abstractNumId w:val="3"/>
  </w:num>
  <w:num w:numId="7" w16cid:durableId="1857646858">
    <w:abstractNumId w:val="2"/>
  </w:num>
  <w:num w:numId="8" w16cid:durableId="237132591">
    <w:abstractNumId w:val="1"/>
  </w:num>
  <w:num w:numId="9" w16cid:durableId="131506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64C"/>
    <w:rsid w:val="00034616"/>
    <w:rsid w:val="0006063C"/>
    <w:rsid w:val="0015074B"/>
    <w:rsid w:val="0029639D"/>
    <w:rsid w:val="00326F90"/>
    <w:rsid w:val="0084778C"/>
    <w:rsid w:val="008668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164FD"/>
  <w14:defaultImageDpi w14:val="300"/>
  <w15:docId w15:val="{1D332C35-F799-4896-91BC-E1B2908C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Sourabh 0</cp:lastModifiedBy>
  <cp:revision>2</cp:revision>
  <dcterms:created xsi:type="dcterms:W3CDTF">2013-12-23T23:15:00Z</dcterms:created>
  <dcterms:modified xsi:type="dcterms:W3CDTF">2025-10-03T12:06:00Z</dcterms:modified>
  <cp:category/>
</cp:coreProperties>
</file>